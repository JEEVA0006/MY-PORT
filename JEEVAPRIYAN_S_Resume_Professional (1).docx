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JEEVAPRIYAN S</w:t>
      </w:r>
    </w:p>
    <w:p>
      <w:r>
        <w:t>📍 Villupuram | 📞 +91-7358388312 | ✉️ jeevapriyan14062006@gmail.com</w:t>
      </w:r>
    </w:p>
    <w:p>
      <w:pPr>
        <w:pStyle w:val="Heading1"/>
      </w:pPr>
      <w:r>
        <w:t>Career Objective</w:t>
      </w:r>
    </w:p>
    <w:p>
      <w:r>
        <w:t>Motivated Computer Science Engineering student with strong problem-solving, programming, and analytical skills. Seeking opportunities to apply my technical knowledge and grow as a software engineer by contributing to innovative projects.</w:t>
      </w:r>
    </w:p>
    <w:p>
      <w:pPr>
        <w:pStyle w:val="Heading1"/>
      </w:pPr>
      <w:r>
        <w:t>Education</w:t>
      </w:r>
    </w:p>
    <w:p>
      <w:r>
        <w:rPr>
          <w:b/>
        </w:rPr>
        <w:t>B.Tech – Computer Science Engineering</w:t>
        <w:br/>
      </w:r>
      <w:r>
        <w:t>Mailam Engineering College, Mailam | 2024 – Present</w:t>
        <w:br/>
      </w:r>
      <w:r>
        <w:t>CGPA: 9.2 (till current semester)</w:t>
        <w:br/>
        <w:t>Scholarship holder for academic excellence</w:t>
        <w:br/>
        <w:br/>
      </w:r>
      <w:r>
        <w:rPr>
          <w:b/>
        </w:rPr>
        <w:t>Class XII – HSC</w:t>
        <w:br/>
      </w:r>
      <w:r>
        <w:t>Tamil Nadu State Board | 2024</w:t>
        <w:br/>
        <w:t>Score: 87.17% | English Medium</w:t>
        <w:br/>
        <w:br/>
      </w:r>
      <w:r>
        <w:rPr>
          <w:b/>
        </w:rPr>
        <w:t>Class X – SSLC</w:t>
        <w:br/>
      </w:r>
      <w:r>
        <w:t>Tamil Nadu State Board | 2022</w:t>
        <w:br/>
        <w:t>Score: 81.4% | English Medium</w:t>
        <w:br/>
      </w:r>
    </w:p>
    <w:p>
      <w:pPr>
        <w:pStyle w:val="Heading1"/>
      </w:pPr>
      <w:r>
        <w:t>Technical Skills</w:t>
      </w:r>
    </w:p>
    <w:p>
      <w:r>
        <w:t>- Programming Languages: C, Python, Java (beginner), HTML/CSS</w:t>
        <w:br/>
        <w:t>- Core Skills: Problem Solving, Aptitude, Algorithmic Thinking</w:t>
        <w:br/>
        <w:t>- Other Skills: Communication, Presentation, Teamwork</w:t>
      </w:r>
    </w:p>
    <w:p>
      <w:pPr>
        <w:pStyle w:val="Heading1"/>
      </w:pPr>
      <w:r>
        <w:t>Achievements</w:t>
      </w:r>
    </w:p>
    <w:p>
      <w:r>
        <w:t>- Ranked Top 3 in class – Awarded merit scholarship in B.Tech.</w:t>
        <w:br/>
        <w:t>- School Topper in Class XII – Received scholarship for academic excellence.</w:t>
        <w:br/>
        <w:t>- Recognized as an All-rounder in school activities.</w:t>
      </w:r>
    </w:p>
    <w:p>
      <w:pPr>
        <w:pStyle w:val="Heading1"/>
      </w:pPr>
      <w:r>
        <w:t>Projects / Academic Work</w:t>
      </w:r>
    </w:p>
    <w:p>
      <w:r>
        <w:t>- Simple Python Calculator – Designed a console-based calculator performing basic arithmetic operations.</w:t>
        <w:br/>
        <w:t>- Website Portfolio (HTML/CSS) – Created a personal webpage showcasing resume and projects.</w:t>
      </w:r>
    </w:p>
    <w:p>
      <w:pPr>
        <w:pStyle w:val="Heading1"/>
      </w:pPr>
      <w:r>
        <w:t>Languages Known</w:t>
      </w:r>
    </w:p>
    <w:p>
      <w:r>
        <w:t>English (Read, Write, Speak)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